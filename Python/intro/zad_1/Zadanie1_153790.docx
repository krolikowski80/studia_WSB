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DE" w:rsidRPr="000D39DE" w:rsidRDefault="000D39DE" w:rsidP="000D39DE">
      <w:pPr>
        <w:rPr>
          <w:sz w:val="28"/>
          <w:szCs w:val="28"/>
          <w:lang w:val="pl-PL"/>
        </w:rPr>
      </w:pPr>
      <w:r w:rsidRPr="000D39DE">
        <w:rPr>
          <w:sz w:val="28"/>
          <w:szCs w:val="28"/>
          <w:lang w:val="pl-PL"/>
        </w:rPr>
        <w:t>Tomasz Królikowski</w:t>
      </w:r>
    </w:p>
    <w:p w:rsidR="000D39DE" w:rsidRPr="000D39DE" w:rsidRDefault="000D39DE" w:rsidP="000D39DE">
      <w:pPr>
        <w:rPr>
          <w:sz w:val="28"/>
          <w:szCs w:val="28"/>
          <w:lang w:val="pl-PL"/>
        </w:rPr>
      </w:pPr>
      <w:r w:rsidRPr="000D39DE">
        <w:rPr>
          <w:sz w:val="28"/>
          <w:szCs w:val="28"/>
          <w:lang w:val="pl-PL"/>
        </w:rPr>
        <w:t>Nr albumu: 153790</w:t>
      </w:r>
      <w:bookmarkStart w:id="0" w:name="_GoBack"/>
      <w:bookmarkEnd w:id="0"/>
    </w:p>
    <w:p w:rsidR="00124650" w:rsidRDefault="00124650">
      <w:pPr>
        <w:pStyle w:val="Nagwek1"/>
        <w:rPr>
          <w:lang w:val="pl-PL"/>
        </w:rPr>
      </w:pPr>
      <w:r>
        <w:rPr>
          <w:lang w:val="pl-PL"/>
        </w:rPr>
        <w:t>Zadanie znajduję się w repozytorium GIT pod adresem:</w:t>
      </w:r>
      <w:r>
        <w:rPr>
          <w:lang w:val="pl-PL"/>
        </w:rPr>
        <w:br/>
      </w:r>
      <w:hyperlink r:id="rId7" w:history="1">
        <w:r w:rsidRPr="004A1FA2">
          <w:rPr>
            <w:rStyle w:val="Hipercze"/>
            <w:lang w:val="pl-PL"/>
          </w:rPr>
          <w:t>https://github.com/krolikowski80/studia_WSB/tree/main/Python/intro</w:t>
        </w:r>
      </w:hyperlink>
    </w:p>
    <w:p w:rsidR="004F4A6A" w:rsidRPr="00124650" w:rsidRDefault="00124650">
      <w:pPr>
        <w:pStyle w:val="Nagwek1"/>
        <w:rPr>
          <w:lang w:val="pl-PL"/>
        </w:rPr>
      </w:pPr>
      <w:r w:rsidRPr="00124650">
        <w:rPr>
          <w:lang w:val="pl-PL"/>
        </w:rPr>
        <w:t xml:space="preserve">Zadanie 3.3 - Korzystanie z dokumentacji języka </w:t>
      </w:r>
      <w:proofErr w:type="spellStart"/>
      <w:r w:rsidRPr="00124650">
        <w:rPr>
          <w:lang w:val="pl-PL"/>
        </w:rPr>
        <w:t>Python</w:t>
      </w:r>
      <w:proofErr w:type="spellEnd"/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 xml:space="preserve">W ramach tego zadania zapoznałem się z dokumentacją </w:t>
      </w:r>
      <w:proofErr w:type="spellStart"/>
      <w:r w:rsidRPr="00124650">
        <w:rPr>
          <w:lang w:val="pl-PL"/>
        </w:rPr>
        <w:t>Pythona</w:t>
      </w:r>
      <w:proofErr w:type="spellEnd"/>
      <w:r w:rsidRPr="00124650">
        <w:rPr>
          <w:lang w:val="pl-PL"/>
        </w:rPr>
        <w:t xml:space="preserve"> i wyszukałem informacje na temat funkcji wbudowanej, modułu oraz wyjątku.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>1. Funkcja wbudowana: zip()</w:t>
      </w:r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Funkcja </w:t>
      </w:r>
      <w:r w:rsidRPr="00124650">
        <w:rPr>
          <w:b/>
          <w:i/>
          <w:lang w:val="pl-PL"/>
        </w:rPr>
        <w:t>zip()</w:t>
      </w:r>
      <w:r w:rsidRPr="00124650">
        <w:rPr>
          <w:lang w:val="pl-PL"/>
        </w:rPr>
        <w:t xml:space="preserve"> jest bardzo przydatna, gdy chcemy połączyć elementy dwóch (lub więcej) </w:t>
      </w:r>
      <w:proofErr w:type="spellStart"/>
      <w:r w:rsidRPr="00124650">
        <w:rPr>
          <w:lang w:val="pl-PL"/>
        </w:rPr>
        <w:t>iterowalnych</w:t>
      </w:r>
      <w:proofErr w:type="spellEnd"/>
      <w:r w:rsidRPr="00124650">
        <w:rPr>
          <w:lang w:val="pl-PL"/>
        </w:rPr>
        <w:t xml:space="preserve"> obiektów w </w:t>
      </w:r>
      <w:proofErr w:type="spellStart"/>
      <w:r w:rsidRPr="00124650">
        <w:rPr>
          <w:lang w:val="pl-PL"/>
        </w:rPr>
        <w:t>krotki</w:t>
      </w:r>
      <w:proofErr w:type="spellEnd"/>
      <w:r w:rsidRPr="00124650">
        <w:rPr>
          <w:lang w:val="pl-PL"/>
        </w:rPr>
        <w:t>. Jeśli jedna z list ma wię</w:t>
      </w:r>
      <w:r>
        <w:rPr>
          <w:lang w:val="pl-PL"/>
        </w:rPr>
        <w:t xml:space="preserve">cej elementów niż druga, </w:t>
      </w:r>
      <w:r w:rsidRPr="00124650">
        <w:rPr>
          <w:b/>
          <w:i/>
          <w:lang w:val="pl-PL"/>
        </w:rPr>
        <w:t>zip()</w:t>
      </w:r>
      <w:r w:rsidRPr="00124650">
        <w:rPr>
          <w:lang w:val="pl-PL"/>
        </w:rPr>
        <w:t xml:space="preserve"> działa do najkrótszej z nich. Dzięki temu można łatwo tworzyć pary danych, które można później wykorzystywać np. w pętlach.</w:t>
      </w:r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Przykład użycia funkcji </w:t>
      </w:r>
      <w:r w:rsidRPr="00124650">
        <w:rPr>
          <w:b/>
          <w:i/>
          <w:lang w:val="pl-PL"/>
        </w:rPr>
        <w:t>zip()</w:t>
      </w:r>
      <w:r w:rsidRPr="00124650">
        <w:rPr>
          <w:lang w:val="pl-PL"/>
        </w:rPr>
        <w:t>:</w:t>
      </w:r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list(zip([1, 2, 3], ['a', 'b', 'c']))</w:t>
      </w:r>
      <w:r w:rsidRPr="00124650">
        <w:rPr>
          <w:lang w:val="pl-PL"/>
        </w:rPr>
        <w:br/>
        <w:t># Wynik: [(1, 'a'), (2, 'b'), (3, 'c')]</w:t>
      </w:r>
    </w:p>
    <w:p w:rsidR="004F4A6A" w:rsidRPr="00124650" w:rsidRDefault="00124650">
      <w:pPr>
        <w:rPr>
          <w:b/>
          <w:color w:val="FF0000"/>
          <w:lang w:val="pl-PL"/>
        </w:rPr>
      </w:pPr>
      <w:r w:rsidRPr="00124650">
        <w:rPr>
          <w:b/>
          <w:color w:val="FF0000"/>
          <w:lang w:val="pl-PL"/>
        </w:rPr>
        <w:t>Dokumentacja: https://docs.python.org/3/library/functions.html#zip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 xml:space="preserve">2. Moduł: </w:t>
      </w:r>
      <w:proofErr w:type="spellStart"/>
      <w:r w:rsidRPr="00124650">
        <w:rPr>
          <w:lang w:val="pl-PL"/>
        </w:rPr>
        <w:t>math</w:t>
      </w:r>
      <w:proofErr w:type="spellEnd"/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Moduł </w:t>
      </w:r>
      <w:proofErr w:type="spellStart"/>
      <w:r w:rsidRPr="00124650">
        <w:rPr>
          <w:b/>
          <w:i/>
          <w:lang w:val="pl-PL"/>
        </w:rPr>
        <w:t>math</w:t>
      </w:r>
      <w:proofErr w:type="spellEnd"/>
      <w:r w:rsidRPr="00124650">
        <w:rPr>
          <w:lang w:val="pl-PL"/>
        </w:rPr>
        <w:t xml:space="preserve"> zawiera wiele przydatnych funkcji matematycznych. Możemy w nim znaleźć operacje na liczbach, takie jak pierwiastkowanie, potęgowanie, obliczanie logarytmów czy funkcje trygonometryczne. Jest to bardzo użyteczny moduł przy pracy z obliczeniami numerycznymi i analizą danych.</w:t>
      </w:r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Przykład użycia funkcj</w:t>
      </w:r>
      <w:r>
        <w:rPr>
          <w:lang w:val="pl-PL"/>
        </w:rPr>
        <w:t xml:space="preserve">i </w:t>
      </w:r>
      <w:proofErr w:type="spellStart"/>
      <w:r w:rsidRPr="00124650">
        <w:rPr>
          <w:b/>
          <w:i/>
          <w:lang w:val="pl-PL"/>
        </w:rPr>
        <w:t>sqrt</w:t>
      </w:r>
      <w:proofErr w:type="spellEnd"/>
      <w:r w:rsidRPr="00124650">
        <w:rPr>
          <w:b/>
          <w:i/>
          <w:lang w:val="pl-PL"/>
        </w:rPr>
        <w:t>()</w:t>
      </w:r>
      <w:r w:rsidRPr="00124650">
        <w:rPr>
          <w:lang w:val="pl-PL"/>
        </w:rPr>
        <w:t xml:space="preserve"> do obliczenia pierwiastka kwadratowego:</w:t>
      </w:r>
    </w:p>
    <w:p w:rsidR="004F4A6A" w:rsidRDefault="00124650">
      <w:r>
        <w:t>import math</w:t>
      </w:r>
      <w:r>
        <w:br/>
      </w:r>
      <w:proofErr w:type="spellStart"/>
      <w:r>
        <w:t>math.sqrt</w:t>
      </w:r>
      <w:proofErr w:type="spellEnd"/>
      <w:r>
        <w:t xml:space="preserve">(16)  # </w:t>
      </w:r>
      <w:proofErr w:type="spellStart"/>
      <w:r>
        <w:t>Wynik</w:t>
      </w:r>
      <w:proofErr w:type="spellEnd"/>
      <w:r>
        <w:t>: 4.0</w:t>
      </w:r>
    </w:p>
    <w:p w:rsidR="004F4A6A" w:rsidRPr="00124650" w:rsidRDefault="00124650">
      <w:pPr>
        <w:rPr>
          <w:b/>
          <w:color w:val="FF0000"/>
          <w:lang w:val="pl-PL"/>
        </w:rPr>
      </w:pPr>
      <w:r w:rsidRPr="00124650">
        <w:rPr>
          <w:b/>
          <w:color w:val="FF0000"/>
          <w:lang w:val="pl-PL"/>
        </w:rPr>
        <w:t>Dokumentacja: https://docs.python.org/3/library/math.html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 xml:space="preserve">3. Wyjątek: </w:t>
      </w:r>
      <w:proofErr w:type="spellStart"/>
      <w:r w:rsidRPr="00124650">
        <w:rPr>
          <w:lang w:val="pl-PL"/>
        </w:rPr>
        <w:t>ValueError</w:t>
      </w:r>
      <w:proofErr w:type="spellEnd"/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Błąd </w:t>
      </w:r>
      <w:proofErr w:type="spellStart"/>
      <w:r w:rsidRPr="00124650">
        <w:rPr>
          <w:b/>
          <w:i/>
          <w:lang w:val="pl-PL"/>
        </w:rPr>
        <w:t>ValueError</w:t>
      </w:r>
      <w:proofErr w:type="spellEnd"/>
      <w:r w:rsidRPr="00124650">
        <w:rPr>
          <w:lang w:val="pl-PL"/>
        </w:rPr>
        <w:t xml:space="preserve"> występuje w sytuacji, gdy funkcja otrzymuje poprawny typ danych, ale w niewłaściwym formacie. Na przykład, gdy próbujemy przekonwertować napis, któ</w:t>
      </w:r>
      <w:r>
        <w:rPr>
          <w:lang w:val="pl-PL"/>
        </w:rPr>
        <w:t>ry nie jest liczbą, na typ `</w:t>
      </w:r>
      <w:proofErr w:type="spellStart"/>
      <w:r w:rsidRPr="00124650">
        <w:rPr>
          <w:b/>
          <w:lang w:val="pl-PL"/>
        </w:rPr>
        <w:t>int</w:t>
      </w:r>
      <w:proofErr w:type="spellEnd"/>
      <w:r w:rsidRPr="00124650">
        <w:rPr>
          <w:lang w:val="pl-PL"/>
        </w:rPr>
        <w:t xml:space="preserve">, </w:t>
      </w:r>
      <w:proofErr w:type="spellStart"/>
      <w:r w:rsidRPr="00124650">
        <w:rPr>
          <w:lang w:val="pl-PL"/>
        </w:rPr>
        <w:t>Pyt</w:t>
      </w:r>
      <w:r>
        <w:rPr>
          <w:lang w:val="pl-PL"/>
        </w:rPr>
        <w:t>hon</w:t>
      </w:r>
      <w:proofErr w:type="spellEnd"/>
      <w:r>
        <w:rPr>
          <w:lang w:val="pl-PL"/>
        </w:rPr>
        <w:t xml:space="preserve"> zgłasza wyjątek </w:t>
      </w:r>
      <w:proofErr w:type="spellStart"/>
      <w:r w:rsidRPr="00124650">
        <w:rPr>
          <w:b/>
          <w:i/>
          <w:lang w:val="pl-PL"/>
        </w:rPr>
        <w:t>ValueError</w:t>
      </w:r>
      <w:proofErr w:type="spellEnd"/>
      <w:r w:rsidRPr="00124650">
        <w:rPr>
          <w:lang w:val="pl-PL"/>
        </w:rPr>
        <w:t>. Jest to częsty błąd, który należy obsługiwać, aby zapobiegać awariom programu.</w:t>
      </w:r>
    </w:p>
    <w:p w:rsidR="004F4A6A" w:rsidRDefault="00124650">
      <w:proofErr w:type="spellStart"/>
      <w:r>
        <w:lastRenderedPageBreak/>
        <w:t>Przykład</w:t>
      </w:r>
      <w:proofErr w:type="spellEnd"/>
      <w:r>
        <w:t xml:space="preserve"> </w:t>
      </w:r>
      <w:proofErr w:type="spellStart"/>
      <w:r>
        <w:t>błędu</w:t>
      </w:r>
      <w:proofErr w:type="spellEnd"/>
      <w:r>
        <w:t xml:space="preserve"> </w:t>
      </w:r>
      <w:proofErr w:type="spellStart"/>
      <w:r w:rsidRPr="00124650">
        <w:rPr>
          <w:b/>
          <w:i/>
        </w:rPr>
        <w:t>ValueError</w:t>
      </w:r>
      <w:proofErr w:type="spellEnd"/>
      <w:r>
        <w:t>:</w:t>
      </w:r>
    </w:p>
    <w:p w:rsidR="004F4A6A" w:rsidRDefault="00124650">
      <w:r>
        <w:t>int("abc")  # ValueError: invalid literal for int() with base 10: 'abc'</w:t>
      </w:r>
    </w:p>
    <w:p w:rsidR="004F4A6A" w:rsidRPr="00124650" w:rsidRDefault="00124650">
      <w:pPr>
        <w:rPr>
          <w:b/>
          <w:color w:val="FF0000"/>
          <w:lang w:val="pl-PL"/>
        </w:rPr>
      </w:pPr>
      <w:r w:rsidRPr="00124650">
        <w:rPr>
          <w:b/>
          <w:color w:val="FF0000"/>
          <w:lang w:val="pl-PL"/>
        </w:rPr>
        <w:t>Dokumentacja: https://docs.python.org/3/library/exceptions.html#ValueError</w:t>
      </w:r>
    </w:p>
    <w:p w:rsidR="00124650" w:rsidRDefault="00124650">
      <w:pPr>
        <w:pStyle w:val="Nagwek1"/>
        <w:rPr>
          <w:lang w:val="pl-PL"/>
        </w:rPr>
      </w:pPr>
    </w:p>
    <w:p w:rsidR="004F4A6A" w:rsidRPr="00124650" w:rsidRDefault="00124650">
      <w:pPr>
        <w:pStyle w:val="Nagwek1"/>
        <w:rPr>
          <w:lang w:val="pl-PL"/>
        </w:rPr>
      </w:pPr>
      <w:r w:rsidRPr="00124650">
        <w:rPr>
          <w:lang w:val="pl-PL"/>
        </w:rPr>
        <w:t xml:space="preserve">Zadanie 3.4 - Program w </w:t>
      </w:r>
      <w:proofErr w:type="spellStart"/>
      <w:r w:rsidRPr="00124650">
        <w:rPr>
          <w:lang w:val="pl-PL"/>
        </w:rPr>
        <w:t>Pythonie</w:t>
      </w:r>
      <w:proofErr w:type="spellEnd"/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W ramach tego zadania napisałem program, który wykorzystuje:</w:t>
      </w:r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- Fun</w:t>
      </w:r>
      <w:r>
        <w:rPr>
          <w:lang w:val="pl-PL"/>
        </w:rPr>
        <w:t xml:space="preserve">kcję wbudowaną </w:t>
      </w:r>
      <w:r w:rsidRPr="00124650">
        <w:rPr>
          <w:b/>
          <w:i/>
          <w:lang w:val="pl-PL"/>
        </w:rPr>
        <w:t>zip()</w:t>
      </w:r>
      <w:r w:rsidRPr="00124650">
        <w:rPr>
          <w:lang w:val="pl-PL"/>
        </w:rPr>
        <w:t xml:space="preserve"> do łączenia dwóch list,</w:t>
      </w:r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- Moduł </w:t>
      </w:r>
      <w:proofErr w:type="spellStart"/>
      <w:r w:rsidRPr="00124650">
        <w:rPr>
          <w:b/>
          <w:i/>
          <w:lang w:val="pl-PL"/>
        </w:rPr>
        <w:t>math</w:t>
      </w:r>
      <w:proofErr w:type="spellEnd"/>
      <w:r w:rsidRPr="00124650">
        <w:rPr>
          <w:lang w:val="pl-PL"/>
        </w:rPr>
        <w:t xml:space="preserve"> do obliczenia pierwiastka kwadratowego,</w:t>
      </w:r>
    </w:p>
    <w:p w:rsidR="004F4A6A" w:rsidRPr="00124650" w:rsidRDefault="00124650">
      <w:pPr>
        <w:rPr>
          <w:lang w:val="pl-PL"/>
        </w:rPr>
      </w:pPr>
      <w:r>
        <w:rPr>
          <w:lang w:val="pl-PL"/>
        </w:rPr>
        <w:t xml:space="preserve">- Obsługę wyjątku </w:t>
      </w:r>
      <w:proofErr w:type="spellStart"/>
      <w:r w:rsidRPr="00124650">
        <w:rPr>
          <w:b/>
          <w:i/>
          <w:lang w:val="pl-PL"/>
        </w:rPr>
        <w:t>ValueError</w:t>
      </w:r>
      <w:proofErr w:type="spellEnd"/>
      <w:r>
        <w:rPr>
          <w:lang w:val="pl-PL"/>
        </w:rPr>
        <w:t xml:space="preserve"> za pomocą </w:t>
      </w:r>
      <w:proofErr w:type="spellStart"/>
      <w:r w:rsidRPr="00124650">
        <w:rPr>
          <w:b/>
          <w:i/>
          <w:lang w:val="pl-PL"/>
        </w:rPr>
        <w:t>try-except</w:t>
      </w:r>
      <w:proofErr w:type="spellEnd"/>
      <w:r w:rsidRPr="00124650">
        <w:rPr>
          <w:lang w:val="pl-PL"/>
        </w:rPr>
        <w:t>.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>Kod programu</w:t>
      </w:r>
    </w:p>
    <w:p w:rsidR="004F4A6A" w:rsidRPr="00124650" w:rsidRDefault="00124650">
      <w:pPr>
        <w:rPr>
          <w:lang w:val="pl-PL"/>
        </w:rPr>
      </w:pPr>
      <w:r w:rsidRPr="00124650">
        <w:rPr>
          <w:lang w:val="pl-PL"/>
        </w:rPr>
        <w:t># Tworzę dwie listy z liczbami i literami</w:t>
      </w:r>
      <w:r w:rsidRPr="00124650">
        <w:rPr>
          <w:lang w:val="pl-PL"/>
        </w:rPr>
        <w:br/>
        <w:t xml:space="preserve">import </w:t>
      </w:r>
      <w:proofErr w:type="spellStart"/>
      <w:r w:rsidRPr="00124650">
        <w:rPr>
          <w:lang w:val="pl-PL"/>
        </w:rPr>
        <w:t>math</w:t>
      </w:r>
      <w:proofErr w:type="spellEnd"/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list_a</w:t>
      </w:r>
      <w:proofErr w:type="spellEnd"/>
      <w:r w:rsidRPr="00124650">
        <w:rPr>
          <w:lang w:val="pl-PL"/>
        </w:rPr>
        <w:t xml:space="preserve"> = [1, 2, 3]  # Lista liczb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list_b</w:t>
      </w:r>
      <w:proofErr w:type="spellEnd"/>
      <w:r w:rsidRPr="00124650">
        <w:rPr>
          <w:lang w:val="pl-PL"/>
        </w:rPr>
        <w:t xml:space="preserve"> = ['a', 'b', 'c']  # Lista liter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combined</w:t>
      </w:r>
      <w:proofErr w:type="spellEnd"/>
      <w:r w:rsidRPr="00124650">
        <w:rPr>
          <w:lang w:val="pl-PL"/>
        </w:rPr>
        <w:t xml:space="preserve"> = list(zip(</w:t>
      </w:r>
      <w:proofErr w:type="spellStart"/>
      <w:r w:rsidRPr="00124650">
        <w:rPr>
          <w:lang w:val="pl-PL"/>
        </w:rPr>
        <w:t>list_a</w:t>
      </w:r>
      <w:proofErr w:type="spellEnd"/>
      <w:r w:rsidRPr="00124650">
        <w:rPr>
          <w:lang w:val="pl-PL"/>
        </w:rPr>
        <w:t xml:space="preserve">, </w:t>
      </w:r>
      <w:proofErr w:type="spellStart"/>
      <w:r w:rsidRPr="00124650">
        <w:rPr>
          <w:lang w:val="pl-PL"/>
        </w:rPr>
        <w:t>list_b</w:t>
      </w:r>
      <w:proofErr w:type="spellEnd"/>
      <w:r w:rsidRPr="00124650">
        <w:rPr>
          <w:lang w:val="pl-PL"/>
        </w:rPr>
        <w:t>))  # Łączenie list w pary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print</w:t>
      </w:r>
      <w:proofErr w:type="spellEnd"/>
      <w:r w:rsidRPr="00124650">
        <w:rPr>
          <w:lang w:val="pl-PL"/>
        </w:rPr>
        <w:t xml:space="preserve">("Połączone listy:", </w:t>
      </w:r>
      <w:proofErr w:type="spellStart"/>
      <w:r w:rsidRPr="00124650">
        <w:rPr>
          <w:lang w:val="pl-PL"/>
        </w:rPr>
        <w:t>combined</w:t>
      </w:r>
      <w:proofErr w:type="spellEnd"/>
      <w:r w:rsidRPr="00124650">
        <w:rPr>
          <w:lang w:val="pl-PL"/>
        </w:rPr>
        <w:t>)</w:t>
      </w:r>
      <w:r w:rsidRPr="00124650">
        <w:rPr>
          <w:lang w:val="pl-PL"/>
        </w:rPr>
        <w:br/>
      </w:r>
      <w:r w:rsidRPr="00124650">
        <w:rPr>
          <w:lang w:val="pl-PL"/>
        </w:rPr>
        <w:br/>
        <w:t xml:space="preserve"># Importuję moduł </w:t>
      </w:r>
      <w:proofErr w:type="spellStart"/>
      <w:r w:rsidRPr="00124650">
        <w:rPr>
          <w:b/>
          <w:i/>
          <w:lang w:val="pl-PL"/>
        </w:rPr>
        <w:t>math</w:t>
      </w:r>
      <w:proofErr w:type="spellEnd"/>
      <w:r w:rsidRPr="00124650">
        <w:rPr>
          <w:lang w:val="pl-PL"/>
        </w:rPr>
        <w:t xml:space="preserve"> do wykonywania operacji matematycznych</w:t>
      </w:r>
      <w:r w:rsidRPr="00124650">
        <w:rPr>
          <w:lang w:val="pl-PL"/>
        </w:rPr>
        <w:br/>
        <w:t># Obliczam pierwiastek kwadratowy z liczby 16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print</w:t>
      </w:r>
      <w:proofErr w:type="spellEnd"/>
      <w:r w:rsidRPr="00124650">
        <w:rPr>
          <w:lang w:val="pl-PL"/>
        </w:rPr>
        <w:t xml:space="preserve">("Pierwiastek kwadratowy z 16:", </w:t>
      </w:r>
      <w:proofErr w:type="spellStart"/>
      <w:r w:rsidRPr="00124650">
        <w:rPr>
          <w:lang w:val="pl-PL"/>
        </w:rPr>
        <w:t>math.sqrt</w:t>
      </w:r>
      <w:proofErr w:type="spellEnd"/>
      <w:r w:rsidRPr="00124650">
        <w:rPr>
          <w:lang w:val="pl-PL"/>
        </w:rPr>
        <w:t>(16))</w:t>
      </w:r>
      <w:r w:rsidRPr="00124650">
        <w:rPr>
          <w:lang w:val="pl-PL"/>
        </w:rPr>
        <w:br/>
      </w:r>
      <w:r w:rsidRPr="00124650">
        <w:rPr>
          <w:lang w:val="pl-PL"/>
        </w:rPr>
        <w:br/>
        <w:t xml:space="preserve"># Obsługa błędu za pomocą bloku </w:t>
      </w:r>
      <w:proofErr w:type="spellStart"/>
      <w:r w:rsidRPr="00124650">
        <w:rPr>
          <w:b/>
          <w:i/>
          <w:lang w:val="pl-PL"/>
        </w:rPr>
        <w:t>try-except</w:t>
      </w:r>
      <w:proofErr w:type="spellEnd"/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try</w:t>
      </w:r>
      <w:proofErr w:type="spellEnd"/>
      <w:r w:rsidRPr="00124650">
        <w:rPr>
          <w:lang w:val="pl-PL"/>
        </w:rPr>
        <w:t>:</w:t>
      </w:r>
      <w:r w:rsidRPr="00124650">
        <w:rPr>
          <w:lang w:val="pl-PL"/>
        </w:rPr>
        <w:br/>
        <w:t xml:space="preserve">    # Próbuję przekonwertować napis na liczbę całkowitą</w:t>
      </w:r>
      <w:r w:rsidRPr="00124650">
        <w:rPr>
          <w:lang w:val="pl-PL"/>
        </w:rPr>
        <w:br/>
        <w:t xml:space="preserve">    </w:t>
      </w:r>
      <w:proofErr w:type="spellStart"/>
      <w:r w:rsidRPr="00124650">
        <w:rPr>
          <w:lang w:val="pl-PL"/>
        </w:rPr>
        <w:t>num</w:t>
      </w:r>
      <w:proofErr w:type="spellEnd"/>
      <w:r w:rsidRPr="00124650">
        <w:rPr>
          <w:lang w:val="pl-PL"/>
        </w:rPr>
        <w:t xml:space="preserve"> = </w:t>
      </w:r>
      <w:proofErr w:type="spellStart"/>
      <w:r w:rsidRPr="00124650">
        <w:rPr>
          <w:lang w:val="pl-PL"/>
        </w:rPr>
        <w:t>int</w:t>
      </w:r>
      <w:proofErr w:type="spellEnd"/>
      <w:r w:rsidRPr="00124650">
        <w:rPr>
          <w:lang w:val="pl-PL"/>
        </w:rPr>
        <w:t>("abc")</w:t>
      </w:r>
      <w:r w:rsidRPr="00124650">
        <w:rPr>
          <w:lang w:val="pl-PL"/>
        </w:rPr>
        <w:br/>
      </w:r>
      <w:proofErr w:type="spellStart"/>
      <w:r w:rsidRPr="00124650">
        <w:rPr>
          <w:lang w:val="pl-PL"/>
        </w:rPr>
        <w:t>except</w:t>
      </w:r>
      <w:proofErr w:type="spellEnd"/>
      <w:r w:rsidRPr="00124650">
        <w:rPr>
          <w:lang w:val="pl-PL"/>
        </w:rPr>
        <w:t xml:space="preserve"> </w:t>
      </w:r>
      <w:proofErr w:type="spellStart"/>
      <w:r w:rsidRPr="00124650">
        <w:rPr>
          <w:lang w:val="pl-PL"/>
        </w:rPr>
        <w:t>ValueError</w:t>
      </w:r>
      <w:proofErr w:type="spellEnd"/>
      <w:r w:rsidRPr="00124650">
        <w:rPr>
          <w:lang w:val="pl-PL"/>
        </w:rPr>
        <w:t xml:space="preserve"> as e:</w:t>
      </w:r>
      <w:r w:rsidRPr="00124650">
        <w:rPr>
          <w:lang w:val="pl-PL"/>
        </w:rPr>
        <w:br/>
        <w:t xml:space="preserve">    # Obsługa wyjątku - wyświetlenie komunikatu o błędzie</w:t>
      </w:r>
      <w:r w:rsidRPr="00124650">
        <w:rPr>
          <w:lang w:val="pl-PL"/>
        </w:rPr>
        <w:br/>
        <w:t xml:space="preserve">    </w:t>
      </w:r>
      <w:proofErr w:type="spellStart"/>
      <w:r w:rsidRPr="00124650">
        <w:rPr>
          <w:lang w:val="pl-PL"/>
        </w:rPr>
        <w:t>print</w:t>
      </w:r>
      <w:proofErr w:type="spellEnd"/>
      <w:r w:rsidRPr="00124650">
        <w:rPr>
          <w:lang w:val="pl-PL"/>
        </w:rPr>
        <w:t xml:space="preserve">("Błąd </w:t>
      </w:r>
      <w:proofErr w:type="spellStart"/>
      <w:r w:rsidRPr="00124650">
        <w:rPr>
          <w:lang w:val="pl-PL"/>
        </w:rPr>
        <w:t>ValueError</w:t>
      </w:r>
      <w:proofErr w:type="spellEnd"/>
      <w:r w:rsidRPr="00124650">
        <w:rPr>
          <w:lang w:val="pl-PL"/>
        </w:rPr>
        <w:t xml:space="preserve"> złapany:", e)</w:t>
      </w:r>
    </w:p>
    <w:p w:rsidR="004F4A6A" w:rsidRPr="00124650" w:rsidRDefault="00124650">
      <w:pPr>
        <w:pStyle w:val="Nagwek2"/>
        <w:rPr>
          <w:lang w:val="pl-PL"/>
        </w:rPr>
      </w:pPr>
      <w:r w:rsidRPr="00124650">
        <w:rPr>
          <w:lang w:val="pl-PL"/>
        </w:rPr>
        <w:t>Linki do dokumentacji</w:t>
      </w:r>
    </w:p>
    <w:p w:rsidR="004F4A6A" w:rsidRPr="00124650" w:rsidRDefault="00124650">
      <w:pPr>
        <w:rPr>
          <w:lang w:val="pl-PL"/>
        </w:rPr>
      </w:pPr>
      <w:r w:rsidRPr="00124650">
        <w:rPr>
          <w:b/>
          <w:color w:val="FF0000"/>
          <w:lang w:val="pl-PL"/>
        </w:rPr>
        <w:t>https://docs.python.org/3/library/functions.html#zip</w:t>
      </w:r>
      <w:r w:rsidRPr="00124650">
        <w:rPr>
          <w:color w:val="FF0000"/>
          <w:lang w:val="pl-PL"/>
        </w:rPr>
        <w:t xml:space="preserve"> </w:t>
      </w:r>
      <w:r w:rsidRPr="00124650">
        <w:rPr>
          <w:lang w:val="pl-PL"/>
        </w:rPr>
        <w:t xml:space="preserve">- Funkcja do łączenia </w:t>
      </w:r>
      <w:proofErr w:type="spellStart"/>
      <w:r w:rsidRPr="00124650">
        <w:rPr>
          <w:lang w:val="pl-PL"/>
        </w:rPr>
        <w:t>iterowalnych</w:t>
      </w:r>
      <w:proofErr w:type="spellEnd"/>
      <w:r w:rsidRPr="00124650">
        <w:rPr>
          <w:lang w:val="pl-PL"/>
        </w:rPr>
        <w:t xml:space="preserve"> obiektów.</w:t>
      </w:r>
    </w:p>
    <w:p w:rsidR="004F4A6A" w:rsidRPr="00124650" w:rsidRDefault="00124650">
      <w:pPr>
        <w:rPr>
          <w:lang w:val="pl-PL"/>
        </w:rPr>
      </w:pPr>
      <w:r w:rsidRPr="00124650">
        <w:rPr>
          <w:b/>
          <w:color w:val="FF0000"/>
          <w:lang w:val="pl-PL"/>
        </w:rPr>
        <w:t>https://docs.python.org/3/library/math.html</w:t>
      </w:r>
      <w:r w:rsidRPr="00124650">
        <w:rPr>
          <w:color w:val="FF0000"/>
          <w:lang w:val="pl-PL"/>
        </w:rPr>
        <w:t xml:space="preserve"> </w:t>
      </w:r>
      <w:r w:rsidRPr="00124650">
        <w:rPr>
          <w:lang w:val="pl-PL"/>
        </w:rPr>
        <w:t>- Moduł do obliczeń matematycznych.</w:t>
      </w:r>
    </w:p>
    <w:p w:rsidR="004F4A6A" w:rsidRPr="00124650" w:rsidRDefault="00124650">
      <w:pPr>
        <w:rPr>
          <w:lang w:val="pl-PL"/>
        </w:rPr>
      </w:pPr>
      <w:r w:rsidRPr="00124650">
        <w:rPr>
          <w:b/>
          <w:color w:val="FF0000"/>
          <w:lang w:val="pl-PL"/>
        </w:rPr>
        <w:lastRenderedPageBreak/>
        <w:t>https://docs.python.org/3/library/exceptions.html#ValueError</w:t>
      </w:r>
      <w:r w:rsidRPr="00124650">
        <w:rPr>
          <w:color w:val="FF0000"/>
          <w:lang w:val="pl-PL"/>
        </w:rPr>
        <w:t xml:space="preserve"> </w:t>
      </w:r>
      <w:r w:rsidRPr="00124650">
        <w:rPr>
          <w:lang w:val="pl-PL"/>
        </w:rPr>
        <w:t>- Obsługa błędów związanych z niepoprawnymi wartościami.</w:t>
      </w:r>
    </w:p>
    <w:sectPr w:rsidR="004F4A6A" w:rsidRPr="00124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39DE"/>
    <w:rsid w:val="00124650"/>
    <w:rsid w:val="0015074B"/>
    <w:rsid w:val="0029639D"/>
    <w:rsid w:val="00326F90"/>
    <w:rsid w:val="004F4A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1246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1246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rolikowski80/studia_WSB/tree/main/Python/int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043B36-B618-49CD-9AF4-4C062149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Technik WTi</cp:lastModifiedBy>
  <cp:revision>3</cp:revision>
  <dcterms:created xsi:type="dcterms:W3CDTF">2013-12-23T23:15:00Z</dcterms:created>
  <dcterms:modified xsi:type="dcterms:W3CDTF">2025-03-08T21:22:00Z</dcterms:modified>
  <cp:category/>
</cp:coreProperties>
</file>